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DF7F" w14:textId="77777777" w:rsidR="00C11E45" w:rsidRDefault="00892291">
      <w:pPr>
        <w:pStyle w:val="Heading1"/>
      </w:pPr>
      <w:r>
        <w:rPr>
          <w:sz w:val="56"/>
        </w:rPr>
        <w:t>Hostel Food Wastage Management System</w:t>
      </w:r>
    </w:p>
    <w:p w14:paraId="44CCDF80" w14:textId="77777777" w:rsidR="00C11E45" w:rsidRDefault="00892291">
      <w:pPr>
        <w:pStyle w:val="Heading1"/>
      </w:pPr>
      <w:r>
        <w:t xml:space="preserve"> Team Members:</w:t>
      </w:r>
    </w:p>
    <w:p w14:paraId="44CCDF81" w14:textId="024F5FE6" w:rsidR="00C11E45" w:rsidRDefault="00892291" w:rsidP="00695482">
      <w:pPr>
        <w:pStyle w:val="ListParagraph"/>
        <w:numPr>
          <w:ilvl w:val="1"/>
          <w:numId w:val="8"/>
        </w:numPr>
      </w:pPr>
      <w:r>
        <w:t>Anish Udupa N</w:t>
      </w:r>
      <w:r w:rsidR="0095497F">
        <w:t xml:space="preserve"> (1RN23CS027)</w:t>
      </w:r>
    </w:p>
    <w:p w14:paraId="4B65E1F5" w14:textId="7C215D36" w:rsidR="00695482" w:rsidRDefault="00FE32B3" w:rsidP="00695482">
      <w:pPr>
        <w:pStyle w:val="ListParagraph"/>
        <w:numPr>
          <w:ilvl w:val="2"/>
          <w:numId w:val="8"/>
        </w:numPr>
      </w:pPr>
      <w:r>
        <w:t>Food quality rating</w:t>
      </w:r>
    </w:p>
    <w:p w14:paraId="0AC4F086" w14:textId="5A2D18F7" w:rsidR="00FE32B3" w:rsidRDefault="0078599A" w:rsidP="00695482">
      <w:pPr>
        <w:pStyle w:val="ListParagraph"/>
        <w:numPr>
          <w:ilvl w:val="2"/>
          <w:numId w:val="8"/>
        </w:numPr>
      </w:pPr>
      <w:r>
        <w:t>Transportation cost</w:t>
      </w:r>
    </w:p>
    <w:p w14:paraId="65EB3427" w14:textId="018AC118" w:rsidR="0078599A" w:rsidRDefault="0078599A" w:rsidP="00695482">
      <w:pPr>
        <w:pStyle w:val="ListParagraph"/>
        <w:numPr>
          <w:ilvl w:val="2"/>
          <w:numId w:val="8"/>
        </w:numPr>
      </w:pPr>
      <w:r>
        <w:t>Leftover Quantity</w:t>
      </w:r>
    </w:p>
    <w:p w14:paraId="7F5AA47B" w14:textId="7559F42B" w:rsidR="0078599A" w:rsidRDefault="00CF27ED" w:rsidP="00695482">
      <w:pPr>
        <w:pStyle w:val="ListParagraph"/>
        <w:numPr>
          <w:ilvl w:val="2"/>
          <w:numId w:val="8"/>
        </w:numPr>
      </w:pPr>
      <w:r>
        <w:t>NGO’s Role</w:t>
      </w:r>
    </w:p>
    <w:p w14:paraId="44CCDF82" w14:textId="3A1EA8F0" w:rsidR="00C11E45" w:rsidRDefault="00892291" w:rsidP="00695482">
      <w:pPr>
        <w:pStyle w:val="ListParagraph"/>
        <w:numPr>
          <w:ilvl w:val="1"/>
          <w:numId w:val="8"/>
        </w:numPr>
      </w:pPr>
      <w:r>
        <w:t>Mayur B</w:t>
      </w:r>
      <w:r w:rsidR="002D3B65">
        <w:t xml:space="preserve"> (1RN23</w:t>
      </w:r>
      <w:r w:rsidR="00A364F4">
        <w:t>CD059</w:t>
      </w:r>
      <w:r w:rsidR="002D3B65">
        <w:t>)</w:t>
      </w:r>
    </w:p>
    <w:p w14:paraId="6A62CD05" w14:textId="666A0925" w:rsidR="00CF27ED" w:rsidRDefault="00446C9C" w:rsidP="00CF27ED">
      <w:pPr>
        <w:pStyle w:val="ListParagraph"/>
        <w:numPr>
          <w:ilvl w:val="2"/>
          <w:numId w:val="8"/>
        </w:numPr>
      </w:pPr>
      <w:r>
        <w:t>F</w:t>
      </w:r>
      <w:r w:rsidR="00370A9D">
        <w:t>ood consumption vs wastage</w:t>
      </w:r>
    </w:p>
    <w:p w14:paraId="44CCDF83" w14:textId="4543C360" w:rsidR="00C11E45" w:rsidRDefault="00892291" w:rsidP="00695482">
      <w:pPr>
        <w:pStyle w:val="ListParagraph"/>
        <w:numPr>
          <w:ilvl w:val="1"/>
          <w:numId w:val="8"/>
        </w:numPr>
      </w:pPr>
      <w:r>
        <w:t>Prasad Reddy</w:t>
      </w:r>
      <w:r w:rsidR="00A364F4">
        <w:t xml:space="preserve"> (1RN23CI039)</w:t>
      </w:r>
    </w:p>
    <w:p w14:paraId="177BDD5F" w14:textId="4D6E8D03" w:rsidR="00370A9D" w:rsidRDefault="00D23D97" w:rsidP="00370A9D">
      <w:pPr>
        <w:pStyle w:val="ListParagraph"/>
        <w:numPr>
          <w:ilvl w:val="2"/>
          <w:numId w:val="8"/>
        </w:numPr>
      </w:pPr>
      <w:r>
        <w:t>Student feedback</w:t>
      </w:r>
    </w:p>
    <w:p w14:paraId="07C7EF64" w14:textId="0D0B57E5" w:rsidR="00D23D97" w:rsidRDefault="00D23D97" w:rsidP="00370A9D">
      <w:pPr>
        <w:pStyle w:val="ListParagraph"/>
        <w:numPr>
          <w:ilvl w:val="2"/>
          <w:numId w:val="8"/>
        </w:numPr>
      </w:pPr>
      <w:r>
        <w:t>Reasons for wastage</w:t>
      </w:r>
    </w:p>
    <w:p w14:paraId="44CCDF84" w14:textId="53AB0F98" w:rsidR="00C11E45" w:rsidRDefault="00892291" w:rsidP="00695482">
      <w:pPr>
        <w:pStyle w:val="ListParagraph"/>
        <w:numPr>
          <w:ilvl w:val="1"/>
          <w:numId w:val="8"/>
        </w:numPr>
      </w:pPr>
      <w:r>
        <w:t>Roshini R</w:t>
      </w:r>
      <w:r w:rsidR="00A364F4">
        <w:t xml:space="preserve"> (1RN23CS173)</w:t>
      </w:r>
    </w:p>
    <w:p w14:paraId="7F8495FA" w14:textId="68B21452" w:rsidR="00900AAC" w:rsidRDefault="00900AAC" w:rsidP="00900AAC">
      <w:pPr>
        <w:pStyle w:val="ListParagraph"/>
        <w:numPr>
          <w:ilvl w:val="2"/>
          <w:numId w:val="8"/>
        </w:numPr>
      </w:pPr>
      <w:r>
        <w:t>Wastage based in type of</w:t>
      </w:r>
      <w:r w:rsidR="00984831">
        <w:t xml:space="preserve"> dish</w:t>
      </w:r>
    </w:p>
    <w:p w14:paraId="77A207B1" w14:textId="6542B91D" w:rsidR="00984831" w:rsidRDefault="00984831" w:rsidP="00984831">
      <w:pPr>
        <w:pStyle w:val="ListParagraph"/>
        <w:numPr>
          <w:ilvl w:val="2"/>
          <w:numId w:val="8"/>
        </w:numPr>
      </w:pPr>
      <w:r>
        <w:t>Wastage based in type of</w:t>
      </w:r>
      <w:r>
        <w:t xml:space="preserve"> cuisine</w:t>
      </w:r>
    </w:p>
    <w:p w14:paraId="2CB702DA" w14:textId="648998ED" w:rsidR="00900AAC" w:rsidRDefault="00984831" w:rsidP="00984831">
      <w:pPr>
        <w:pStyle w:val="ListParagraph"/>
        <w:numPr>
          <w:ilvl w:val="2"/>
          <w:numId w:val="8"/>
        </w:numPr>
      </w:pPr>
      <w:r>
        <w:t>Wastage based in type of meal</w:t>
      </w:r>
    </w:p>
    <w:p w14:paraId="15E02124" w14:textId="34B8139A" w:rsidR="00A364F4" w:rsidRDefault="00892291" w:rsidP="00695482">
      <w:pPr>
        <w:pStyle w:val="ListParagraph"/>
        <w:numPr>
          <w:ilvl w:val="1"/>
          <w:numId w:val="8"/>
        </w:numPr>
      </w:pPr>
      <w:r>
        <w:t>Shashank P R</w:t>
      </w:r>
      <w:r w:rsidR="00A364F4">
        <w:t xml:space="preserve"> (1RN23CS191)</w:t>
      </w:r>
      <w:r w:rsidR="00695482">
        <w:t xml:space="preserve"> </w:t>
      </w:r>
    </w:p>
    <w:p w14:paraId="4C012C3B" w14:textId="77777777" w:rsidR="00892291" w:rsidRDefault="00471B66" w:rsidP="00471B66">
      <w:pPr>
        <w:pStyle w:val="ListParagraph"/>
        <w:numPr>
          <w:ilvl w:val="2"/>
          <w:numId w:val="8"/>
        </w:numPr>
      </w:pPr>
      <w:r>
        <w:t>State wise analysis of food wastage</w:t>
      </w:r>
    </w:p>
    <w:p w14:paraId="4AA81169" w14:textId="407E9C86" w:rsidR="00471B66" w:rsidRDefault="00892291" w:rsidP="00471B66">
      <w:pPr>
        <w:pStyle w:val="ListParagraph"/>
        <w:numPr>
          <w:ilvl w:val="2"/>
          <w:numId w:val="8"/>
        </w:numPr>
      </w:pPr>
      <w:r>
        <w:t>Percentage of food wastage in each state of India</w:t>
      </w:r>
      <w:r w:rsidR="00471B66">
        <w:t xml:space="preserve"> </w:t>
      </w:r>
    </w:p>
    <w:p w14:paraId="44CCDF86" w14:textId="77777777" w:rsidR="00C11E45" w:rsidRDefault="00892291">
      <w:pPr>
        <w:pStyle w:val="Heading1"/>
      </w:pPr>
      <w:r>
        <w:t>1</w:t>
      </w:r>
      <w:r>
        <w:t>. Problem Statement:</w:t>
      </w:r>
    </w:p>
    <w:p w14:paraId="44CCDF87" w14:textId="77777777" w:rsidR="00C11E45" w:rsidRDefault="00892291">
      <w:r>
        <w:t xml:space="preserve">Food wastage in hostels is a significant issue, leading to economic losses, environmental impact, and </w:t>
      </w:r>
      <w:r>
        <w:t>ethical concerns. This program aims to address this problem by providing tools for:</w:t>
      </w:r>
      <w:r>
        <w:br/>
        <w:t>- Analyzing food wastage patterns: Identifying trends and hotspots of wastage at both state and hostel levels.</w:t>
      </w:r>
      <w:r>
        <w:br/>
        <w:t>- Understanding the causes of wastage: Pinpointing reasons for food waste, such as over-preparation, poor quality, or inadequate planning.</w:t>
      </w:r>
      <w:r>
        <w:br/>
        <w:t>- Evaluating the effectiveness of prevention measures: Assessing the impact of interventions like food donation programs and quality control.</w:t>
      </w:r>
      <w:r>
        <w:br/>
        <w:t>- Providing data-driven recommendati</w:t>
      </w:r>
      <w:r>
        <w:t>ons: Suggesting strategies to minimize wastage and optimize food management.</w:t>
      </w:r>
    </w:p>
    <w:p w14:paraId="44CCDF88" w14:textId="77777777" w:rsidR="00C11E45" w:rsidRDefault="00892291">
      <w:pPr>
        <w:pStyle w:val="Heading2"/>
      </w:pPr>
      <w:r>
        <w:lastRenderedPageBreak/>
        <w:t>2. Solution Overview:</w:t>
      </w:r>
    </w:p>
    <w:p w14:paraId="44CCDF89" w14:textId="77777777" w:rsidR="00C11E45" w:rsidRDefault="00892291">
      <w:r>
        <w:t>The Hostel Food Wastage Management System is a Python-based application that utilizes data analysis and visualization techniques to provide insights into food wastage. It consists of the following modules:</w:t>
      </w:r>
      <w:r>
        <w:br/>
        <w:t>- Data Analysis: Processes data from CSV files, performs calculations, and generates statistical summaries.</w:t>
      </w:r>
      <w:r>
        <w:br/>
        <w:t>- Visualization: Creates various plots and charts to visualize data trends and patterns.</w:t>
      </w:r>
      <w:r>
        <w:br/>
        <w:t>- Reporting: Generates reports summarizing key findings and recommendations.</w:t>
      </w:r>
      <w:r>
        <w:br/>
        <w:t>- User Interface: Provides a menu-driven command-line interface for user interaction.</w:t>
      </w:r>
    </w:p>
    <w:p w14:paraId="44CCDF8A" w14:textId="77777777" w:rsidR="00C11E45" w:rsidRDefault="00892291">
      <w:pPr>
        <w:pStyle w:val="Heading2"/>
      </w:pPr>
      <w:r>
        <w:t>3. Program Explanation:</w:t>
      </w:r>
    </w:p>
    <w:p w14:paraId="44CCDF8B" w14:textId="77777777" w:rsidR="00C11E45" w:rsidRDefault="00892291">
      <w:r>
        <w:t>The program is structured as a class Hostel_food_wastage_managemnet with several methods, each responsible for a specific analysis or visualization task.</w:t>
      </w:r>
    </w:p>
    <w:p w14:paraId="44CCDF8C" w14:textId="77777777" w:rsidR="00C11E45" w:rsidRDefault="00C11E45">
      <w:pPr>
        <w:pStyle w:val="Heading2"/>
      </w:pPr>
    </w:p>
    <w:p w14:paraId="44CCDF8D" w14:textId="77777777" w:rsidR="00C11E45" w:rsidRDefault="00C11E45">
      <w:pPr>
        <w:pStyle w:val="Heading2"/>
      </w:pPr>
    </w:p>
    <w:p w14:paraId="44CCDF8E" w14:textId="77777777" w:rsidR="00C11E45" w:rsidRDefault="00892291">
      <w:pPr>
        <w:pStyle w:val="Heading2"/>
      </w:pPr>
      <w:r>
        <w:t>3.1. Class Hostel_food_wastage_managemnet:</w:t>
      </w:r>
    </w:p>
    <w:p w14:paraId="44CCDF8F" w14:textId="77777777" w:rsidR="00C11E45" w:rsidRDefault="00892291">
      <w:r>
        <w:t>statewise_food_wastage_analysis():</w:t>
      </w:r>
      <w:r>
        <w:br/>
        <w:t>- Reads data from state_wise_food_wastage_analysis.csv, which contains information about food cooked, consumed, and wasted in different states.</w:t>
      </w:r>
      <w:r>
        <w:br/>
        <w:t>- Uses seaborn and matplotlib to create bar plots visualizing total food cooked, consumed, and wasted per state.</w:t>
      </w:r>
      <w:r>
        <w:br/>
        <w:t>- Identifies states with high wastage rates.</w:t>
      </w:r>
      <w:r>
        <w:br/>
      </w:r>
      <w:r>
        <w:br/>
        <w:t>hostel_food_management_analysis():</w:t>
      </w:r>
      <w:r>
        <w:br/>
        <w:t>- Reads data from food_wastage_sheet.csv and food_wastage_data.csv.</w:t>
      </w:r>
      <w:r>
        <w:br/>
        <w:t>- Generates various visualizations like pie charts, bar plots, and 3D bar charts.</w:t>
      </w:r>
      <w:r>
        <w:br/>
        <w:t>- Helps understand wast</w:t>
      </w:r>
      <w:r>
        <w:t>age patterns within hostels.</w:t>
      </w:r>
      <w:r>
        <w:br/>
      </w:r>
      <w:r>
        <w:br/>
        <w:t>food_wastage_prevention_steps():</w:t>
      </w:r>
      <w:r>
        <w:br/>
        <w:t>- Reads data from data2.csv related to food quality, donation programs, and NGO feedback.</w:t>
      </w:r>
      <w:r>
        <w:br/>
        <w:t>- Generates visualizations to evaluate prevention measures.</w:t>
      </w:r>
      <w:r>
        <w:br/>
      </w:r>
      <w:r>
        <w:br/>
        <w:t>main():</w:t>
      </w:r>
      <w:r>
        <w:br/>
        <w:t>- Provides a menu-driven interface for users to select analysis options.</w:t>
      </w:r>
      <w:r>
        <w:br/>
        <w:t>- Handles user input and exits the program cleanly.</w:t>
      </w:r>
    </w:p>
    <w:p w14:paraId="44CCDF90" w14:textId="77777777" w:rsidR="00C11E45" w:rsidRDefault="00892291">
      <w:pPr>
        <w:pStyle w:val="Heading2"/>
      </w:pPr>
      <w:r>
        <w:lastRenderedPageBreak/>
        <w:t>4. Data Files:</w:t>
      </w:r>
    </w:p>
    <w:p w14:paraId="44CCDF91" w14:textId="77777777" w:rsidR="00C11E45" w:rsidRDefault="00892291">
      <w:r>
        <w:t>state_wise_food_wastage_analysis.csv:</w:t>
      </w:r>
      <w:r>
        <w:br/>
        <w:t>- Columns: State, Total_Food_Cooked, Total_Food_Consumed, Total_Food_Wasted, Avg_Wastage_Percentage.</w:t>
      </w:r>
      <w:r>
        <w:br/>
      </w:r>
      <w:r>
        <w:br/>
        <w:t>food_wastage_sheet.csv:</w:t>
      </w:r>
      <w:r>
        <w:br/>
        <w:t>- Columns: Total Food Prepared (kg), Food Served (kg), Food Wasted (kg), Reasons for Waste.</w:t>
      </w:r>
      <w:r>
        <w:br/>
      </w:r>
      <w:r>
        <w:br/>
        <w:t>food_wastage_data.csv:</w:t>
      </w:r>
      <w:r>
        <w:br/>
        <w:t>- Columns: Meal Prepared, Food Wasted (kg), Type of Cuisine, Meal Type.</w:t>
      </w:r>
      <w:r>
        <w:br/>
      </w:r>
      <w:r>
        <w:br/>
        <w:t>data2.csv:</w:t>
      </w:r>
      <w:r>
        <w:br/>
        <w:t>- Columns: Date, HostelName, MealType, QualityCheck, NGOName, CostIncurred, LeftoverQty, NGOFeedback, TransportMode.</w:t>
      </w:r>
    </w:p>
    <w:p w14:paraId="44CCDF92" w14:textId="77777777" w:rsidR="00C11E45" w:rsidRDefault="00892291">
      <w:pPr>
        <w:pStyle w:val="Heading2"/>
      </w:pPr>
      <w:r>
        <w:t>5. How to Run the Program:</w:t>
      </w:r>
    </w:p>
    <w:p w14:paraId="44CCDF93" w14:textId="77777777" w:rsidR="00C11E45" w:rsidRDefault="00892291">
      <w:r>
        <w:t>- Ensure you have Python 3.x installed.</w:t>
      </w:r>
      <w:r>
        <w:br/>
        <w:t>- Install the required libraries: pandas, matplotlib, seaborn, numpy.</w:t>
      </w:r>
      <w:r>
        <w:br/>
        <w:t xml:space="preserve">  pip install pandas matplotlib seaborn numpy</w:t>
      </w:r>
      <w:r>
        <w:br/>
        <w:t>- Place the CSV files in the same directory as the Python script.</w:t>
      </w:r>
      <w:r>
        <w:br/>
        <w:t>- Run the script:</w:t>
      </w:r>
      <w:r>
        <w:br/>
        <w:t xml:space="preserve">  python your_script_name.py</w:t>
      </w:r>
      <w:r>
        <w:br/>
        <w:t>- Follow the menu prompts to select analysis options.</w:t>
      </w:r>
    </w:p>
    <w:p w14:paraId="44CCDF96" w14:textId="6B8AFA78" w:rsidR="00C11E45" w:rsidRDefault="00892291">
      <w:pPr>
        <w:pStyle w:val="Heading2"/>
      </w:pPr>
      <w:r>
        <w:t>6</w:t>
      </w:r>
      <w:r>
        <w:t>. Conclusion:</w:t>
      </w:r>
    </w:p>
    <w:p w14:paraId="44CCDF97" w14:textId="77777777" w:rsidR="00C11E45" w:rsidRDefault="00892291">
      <w:r>
        <w:t>This program provides a valuable tool for analyzing and managing food wastage in hostels. By providing data-driven insights, it can help hostels and policymakers implement effective strategies to reduce wastage and promote sustainable food practices.</w:t>
      </w:r>
    </w:p>
    <w:p w14:paraId="44CCDF98" w14:textId="1715E142" w:rsidR="00C11E45" w:rsidRDefault="00892291">
      <w:pPr>
        <w:jc w:val="center"/>
      </w:pPr>
      <w:r>
        <w:br/>
      </w:r>
    </w:p>
    <w:sectPr w:rsidR="00C11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144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DFA5" w14:textId="77777777" w:rsidR="00892291" w:rsidRDefault="00892291">
      <w:pPr>
        <w:spacing w:after="0" w:line="240" w:lineRule="auto"/>
      </w:pPr>
      <w:r>
        <w:separator/>
      </w:r>
    </w:p>
  </w:endnote>
  <w:endnote w:type="continuationSeparator" w:id="0">
    <w:p w14:paraId="44CCDFA7" w14:textId="77777777" w:rsidR="00892291" w:rsidRDefault="008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9D" w14:textId="77777777" w:rsidR="00C11E45" w:rsidRDefault="00C11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9E" w14:textId="77777777" w:rsidR="00C11E45" w:rsidRDefault="008922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A0" w14:textId="77777777" w:rsidR="00C11E45" w:rsidRDefault="008922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CDFA1" w14:textId="77777777" w:rsidR="00892291" w:rsidRDefault="00892291">
      <w:pPr>
        <w:spacing w:after="0" w:line="240" w:lineRule="auto"/>
      </w:pPr>
      <w:r>
        <w:separator/>
      </w:r>
    </w:p>
  </w:footnote>
  <w:footnote w:type="continuationSeparator" w:id="0">
    <w:p w14:paraId="44CCDFA3" w14:textId="77777777" w:rsidR="00892291" w:rsidRDefault="008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9B" w14:textId="77777777" w:rsidR="00C11E45" w:rsidRDefault="00C11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9C" w14:textId="77777777" w:rsidR="00C11E45" w:rsidRDefault="00C11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CDF9F" w14:textId="77777777" w:rsidR="00C11E45" w:rsidRDefault="00C11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5565"/>
    <w:multiLevelType w:val="multilevel"/>
    <w:tmpl w:val="ADC03C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051CD"/>
    <w:multiLevelType w:val="multilevel"/>
    <w:tmpl w:val="C8E238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E45CC0"/>
    <w:multiLevelType w:val="multilevel"/>
    <w:tmpl w:val="ED0098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A83608"/>
    <w:multiLevelType w:val="multilevel"/>
    <w:tmpl w:val="10643F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221CB6"/>
    <w:multiLevelType w:val="multilevel"/>
    <w:tmpl w:val="5726E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8C0EDC"/>
    <w:multiLevelType w:val="multilevel"/>
    <w:tmpl w:val="5EC642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D324816"/>
    <w:multiLevelType w:val="hybridMultilevel"/>
    <w:tmpl w:val="8C4E0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D2E50"/>
    <w:multiLevelType w:val="multilevel"/>
    <w:tmpl w:val="DEDC37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3058718">
    <w:abstractNumId w:val="0"/>
  </w:num>
  <w:num w:numId="2" w16cid:durableId="154272965">
    <w:abstractNumId w:val="1"/>
  </w:num>
  <w:num w:numId="3" w16cid:durableId="1822113710">
    <w:abstractNumId w:val="2"/>
  </w:num>
  <w:num w:numId="4" w16cid:durableId="734007766">
    <w:abstractNumId w:val="3"/>
  </w:num>
  <w:num w:numId="5" w16cid:durableId="268777679">
    <w:abstractNumId w:val="7"/>
  </w:num>
  <w:num w:numId="6" w16cid:durableId="237445949">
    <w:abstractNumId w:val="4"/>
  </w:num>
  <w:num w:numId="7" w16cid:durableId="818575539">
    <w:abstractNumId w:val="5"/>
  </w:num>
  <w:num w:numId="8" w16cid:durableId="738676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E45"/>
    <w:rsid w:val="0024110A"/>
    <w:rsid w:val="002D3B65"/>
    <w:rsid w:val="00370A9D"/>
    <w:rsid w:val="00446C9C"/>
    <w:rsid w:val="00471B66"/>
    <w:rsid w:val="00695482"/>
    <w:rsid w:val="0078599A"/>
    <w:rsid w:val="00892291"/>
    <w:rsid w:val="00900AAC"/>
    <w:rsid w:val="0095497F"/>
    <w:rsid w:val="00984831"/>
    <w:rsid w:val="00A364F4"/>
    <w:rsid w:val="00C11E45"/>
    <w:rsid w:val="00CF27ED"/>
    <w:rsid w:val="00D23D97"/>
    <w:rsid w:val="00F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DF7F"/>
  <w15:docId w15:val="{53708177-26EB-4DB3-AC8B-5367614D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Shashank P R</cp:lastModifiedBy>
  <cp:revision>17</cp:revision>
  <dcterms:created xsi:type="dcterms:W3CDTF">2013-12-23T23:15:00Z</dcterms:created>
  <dcterms:modified xsi:type="dcterms:W3CDTF">2025-02-25T15:05:00Z</dcterms:modified>
  <dc:language>en-IN</dc:language>
</cp:coreProperties>
</file>